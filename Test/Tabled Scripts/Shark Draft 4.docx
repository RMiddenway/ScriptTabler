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2880"/>
        <w:gridCol w:w="2880"/>
        <w:gridCol w:w="2880"/>
      </w:tblGrid>
      <w:tr>
        <w:tc>
          <w:tcPr>
            <w:tcW w:type="dxa" w:w="1440"/>
          </w:tcPr>
          <w:p>
            <w:r>
              <w:t>Timecode</w:t>
            </w:r>
          </w:p>
        </w:tc>
        <w:tc>
          <w:tcPr>
            <w:tcW w:type="dxa" w:w="2160"/>
          </w:tcPr>
          <w:p>
            <w:r>
              <w:t>Char</w:t>
            </w:r>
          </w:p>
        </w:tc>
        <w:tc>
          <w:tcPr>
            <w:tcW w:type="dxa" w:w="5760"/>
          </w:tcPr>
          <w:p>
            <w:r>
              <w:t>Line</w:t>
            </w:r>
          </w:p>
        </w:tc>
      </w:tr>
      <w:tr>
        <w:tc>
          <w:tcPr>
            <w:tcW w:type="dxa" w:w="1440"/>
          </w:tcPr>
          <w:p/>
        </w:tc>
        <w:tc>
          <w:tcPr>
            <w:tcW w:type="dxa" w:w="2160"/>
          </w:tcPr>
          <w:p>
            <w:r>
              <w:t>ANA</w:t>
            </w:r>
          </w:p>
        </w:tc>
        <w:tc>
          <w:tcPr>
            <w:tcW w:type="dxa" w:w="5760"/>
          </w:tcPr>
          <w:p>
            <w:r>
              <w:t xml:space="preserve">Damien. </w:t>
            </w:r>
          </w:p>
        </w:tc>
      </w:tr>
      <w:tr>
        <w:tc>
          <w:tcPr>
            <w:tcW w:type="dxa" w:w="1440"/>
          </w:tcPr>
          <w:p/>
        </w:tc>
        <w:tc>
          <w:tcPr>
            <w:tcW w:type="dxa" w:w="2160"/>
          </w:tcPr>
          <w:p>
            <w:r>
              <w:t>DAMIEN</w:t>
            </w:r>
          </w:p>
        </w:tc>
        <w:tc>
          <w:tcPr>
            <w:tcW w:type="dxa" w:w="5760"/>
          </w:tcPr>
          <w:p>
            <w:r>
              <w:t xml:space="preserve">Hi. Anna? </w:t>
            </w:r>
          </w:p>
        </w:tc>
      </w:tr>
      <w:tr>
        <w:tc>
          <w:tcPr>
            <w:tcW w:type="dxa" w:w="1440"/>
          </w:tcPr>
          <w:p/>
        </w:tc>
        <w:tc>
          <w:tcPr>
            <w:tcW w:type="dxa" w:w="2160"/>
          </w:tcPr>
          <w:p>
            <w:r>
              <w:t>ANA</w:t>
            </w:r>
          </w:p>
        </w:tc>
        <w:tc>
          <w:tcPr>
            <w:tcW w:type="dxa" w:w="5760"/>
          </w:tcPr>
          <w:p>
            <w:r>
              <w:t xml:space="preserve">(correcting him) Ana. </w:t>
            </w:r>
          </w:p>
        </w:tc>
      </w:tr>
      <w:tr>
        <w:tc>
          <w:tcPr>
            <w:tcW w:type="dxa" w:w="1440"/>
          </w:tcPr>
          <w:p/>
        </w:tc>
        <w:tc>
          <w:tcPr>
            <w:tcW w:type="dxa" w:w="2160"/>
          </w:tcPr>
          <w:p>
            <w:r>
              <w:t>DAMIEN</w:t>
            </w:r>
          </w:p>
        </w:tc>
        <w:tc>
          <w:tcPr>
            <w:tcW w:type="dxa" w:w="5760"/>
          </w:tcPr>
          <w:p>
            <w:r>
              <w:t xml:space="preserve">You - you want a drink? </w:t>
            </w:r>
          </w:p>
        </w:tc>
      </w:tr>
      <w:tr>
        <w:tc>
          <w:tcPr>
            <w:tcW w:type="dxa" w:w="1440"/>
          </w:tcPr>
          <w:p/>
        </w:tc>
        <w:tc>
          <w:tcPr>
            <w:tcW w:type="dxa" w:w="2160"/>
          </w:tcPr>
          <w:p>
            <w:r>
              <w:t>ANA</w:t>
            </w:r>
          </w:p>
        </w:tc>
        <w:tc>
          <w:tcPr>
            <w:tcW w:type="dxa" w:w="5760"/>
          </w:tcPr>
          <w:p>
            <w:r>
              <w:t xml:space="preserve">Ok. Vodka. </w:t>
            </w:r>
          </w:p>
        </w:tc>
      </w:tr>
      <w:tr>
        <w:tc>
          <w:tcPr>
            <w:tcW w:type="dxa" w:w="1440"/>
          </w:tcPr>
          <w:p/>
        </w:tc>
        <w:tc>
          <w:tcPr>
            <w:tcW w:type="dxa" w:w="2160"/>
          </w:tcPr>
          <w:p>
            <w:r>
              <w:t>DAMIEN</w:t>
            </w:r>
          </w:p>
        </w:tc>
        <w:tc>
          <w:tcPr>
            <w:tcW w:type="dxa" w:w="5760"/>
          </w:tcPr>
          <w:p>
            <w:r>
              <w:t xml:space="preserve">Just vodka? </w:t>
            </w:r>
          </w:p>
        </w:tc>
      </w:tr>
      <w:tr>
        <w:tc>
          <w:tcPr>
            <w:tcW w:type="dxa" w:w="1440"/>
          </w:tcPr>
          <w:p/>
        </w:tc>
        <w:tc>
          <w:tcPr>
            <w:tcW w:type="dxa" w:w="2160"/>
          </w:tcPr>
          <w:p>
            <w:r>
              <w:t>BARTENDER</w:t>
            </w:r>
          </w:p>
        </w:tc>
        <w:tc>
          <w:tcPr>
            <w:tcW w:type="dxa" w:w="5760"/>
          </w:tcPr>
          <w:p>
            <w:r>
              <w:t xml:space="preserve">It’s six, mate. Fancy drink. </w:t>
            </w:r>
          </w:p>
        </w:tc>
      </w:tr>
      <w:tr>
        <w:tc>
          <w:tcPr>
            <w:tcW w:type="dxa" w:w="1440"/>
          </w:tcPr>
          <w:p/>
        </w:tc>
        <w:tc>
          <w:tcPr>
            <w:tcW w:type="dxa" w:w="2160"/>
          </w:tcPr>
          <w:p>
            <w:r>
              <w:t>CRAIG</w:t>
            </w:r>
          </w:p>
        </w:tc>
        <w:tc>
          <w:tcPr>
            <w:tcW w:type="dxa" w:w="5760"/>
          </w:tcPr>
          <w:p>
            <w:r>
              <w:t xml:space="preserve">Fuckin’ piece o’shit, Damo. </w:t>
            </w:r>
          </w:p>
        </w:tc>
      </w:tr>
      <w:tr>
        <w:tc>
          <w:tcPr>
            <w:tcW w:type="dxa" w:w="1440"/>
          </w:tcPr>
          <w:p/>
        </w:tc>
        <w:tc>
          <w:tcPr>
            <w:tcW w:type="dxa" w:w="2160"/>
          </w:tcPr>
          <w:p>
            <w:r>
              <w:t xml:space="preserve">CRAIG </w:t>
            </w:r>
          </w:p>
        </w:tc>
        <w:tc>
          <w:tcPr>
            <w:tcW w:type="dxa" w:w="5760"/>
          </w:tcPr>
          <w:p>
            <w:r>
              <w:t xml:space="preserve">And by the way - Cindy says...fuck you. </w:t>
            </w:r>
          </w:p>
        </w:tc>
      </w:tr>
      <w:tr>
        <w:tc>
          <w:tcPr>
            <w:tcW w:type="dxa" w:w="1440"/>
          </w:tcPr>
          <w:p/>
        </w:tc>
        <w:tc>
          <w:tcPr>
            <w:tcW w:type="dxa" w:w="2160"/>
          </w:tcPr>
          <w:p>
            <w:r>
              <w:t>BARTENDER</w:t>
            </w:r>
          </w:p>
        </w:tc>
        <w:tc>
          <w:tcPr>
            <w:tcW w:type="dxa" w:w="5760"/>
          </w:tcPr>
          <w:p>
            <w:r>
              <w:t xml:space="preserve">Consider it on your tab, mate. The one that’s closed. It’s open again - just this once. </w:t>
            </w:r>
          </w:p>
        </w:tc>
      </w:tr>
      <w:tr>
        <w:tc>
          <w:tcPr>
            <w:tcW w:type="dxa" w:w="1440"/>
          </w:tcPr>
          <w:p/>
        </w:tc>
        <w:tc>
          <w:tcPr>
            <w:tcW w:type="dxa" w:w="2160"/>
          </w:tcPr>
          <w:p>
            <w:r>
              <w:t>DAMIEN</w:t>
            </w:r>
          </w:p>
        </w:tc>
        <w:tc>
          <w:tcPr>
            <w:tcW w:type="dxa" w:w="5760"/>
          </w:tcPr>
          <w:p>
            <w:r>
              <w:t xml:space="preserve">Thanks, mate. </w:t>
            </w:r>
          </w:p>
        </w:tc>
      </w:tr>
      <w:tr>
        <w:tc>
          <w:tcPr>
            <w:tcW w:type="dxa" w:w="1440"/>
          </w:tcPr>
          <w:p/>
        </w:tc>
        <w:tc>
          <w:tcPr>
            <w:tcW w:type="dxa" w:w="2160"/>
          </w:tcPr>
          <w:p>
            <w:r>
              <w:t>CRAIG</w:t>
            </w:r>
          </w:p>
        </w:tc>
        <w:tc>
          <w:tcPr>
            <w:tcW w:type="dxa" w:w="5760"/>
          </w:tcPr>
          <w:p>
            <w:r>
              <w:t xml:space="preserve">(clocks Ana too) Hey, I’ll toss ya a coupla bucks, if you send your new girlfriend out the back for a minute! </w:t>
            </w:r>
          </w:p>
        </w:tc>
      </w:tr>
      <w:tr>
        <w:tc>
          <w:tcPr>
            <w:tcW w:type="dxa" w:w="1440"/>
          </w:tcPr>
          <w:p/>
        </w:tc>
        <w:tc>
          <w:tcPr>
            <w:tcW w:type="dxa" w:w="2160"/>
          </w:tcPr>
          <w:p>
            <w:r>
              <w:t>ANA</w:t>
            </w:r>
          </w:p>
        </w:tc>
        <w:tc>
          <w:tcPr>
            <w:tcW w:type="dxa" w:w="5760"/>
          </w:tcPr>
          <w:p>
            <w:r>
              <w:t xml:space="preserve">Thank you. But if you have no money - how will you pay me? </w:t>
            </w:r>
          </w:p>
        </w:tc>
      </w:tr>
      <w:tr>
        <w:tc>
          <w:tcPr>
            <w:tcW w:type="dxa" w:w="1440"/>
          </w:tcPr>
          <w:p/>
        </w:tc>
        <w:tc>
          <w:tcPr>
            <w:tcW w:type="dxa" w:w="2160"/>
          </w:tcPr>
          <w:p>
            <w:r>
              <w:t>DAMIEN</w:t>
            </w:r>
          </w:p>
        </w:tc>
        <w:tc>
          <w:tcPr>
            <w:tcW w:type="dxa" w:w="5760"/>
          </w:tcPr>
          <w:p>
            <w:r>
              <w:t xml:space="preserve">Er - the idea is you make money - we make money together. I already have our first client. Easy peasy. </w:t>
            </w:r>
          </w:p>
        </w:tc>
      </w:tr>
      <w:tr>
        <w:tc>
          <w:tcPr>
            <w:tcW w:type="dxa" w:w="1440"/>
          </w:tcPr>
          <w:p/>
        </w:tc>
        <w:tc>
          <w:tcPr>
            <w:tcW w:type="dxa" w:w="2160"/>
          </w:tcPr>
          <w:p>
            <w:r>
              <w:t>ANA</w:t>
            </w:r>
          </w:p>
        </w:tc>
        <w:tc>
          <w:tcPr>
            <w:tcW w:type="dxa" w:w="5760"/>
          </w:tcPr>
          <w:p>
            <w:r>
              <w:t xml:space="preserve">You do this before? </w:t>
            </w:r>
          </w:p>
        </w:tc>
      </w:tr>
      <w:tr>
        <w:tc>
          <w:tcPr>
            <w:tcW w:type="dxa" w:w="1440"/>
          </w:tcPr>
          <w:p/>
        </w:tc>
        <w:tc>
          <w:tcPr>
            <w:tcW w:type="dxa" w:w="2160"/>
          </w:tcPr>
          <w:p>
            <w:r>
              <w:t>DAMIEN</w:t>
            </w:r>
          </w:p>
        </w:tc>
        <w:tc>
          <w:tcPr>
            <w:tcW w:type="dxa" w:w="5760"/>
          </w:tcPr>
          <w:p>
            <w:r>
              <w:t xml:space="preserve">Yes not really no. Do you understand that you can’t talk about this? To anyone? </w:t>
            </w:r>
          </w:p>
        </w:tc>
      </w:tr>
      <w:tr>
        <w:tc>
          <w:tcPr>
            <w:tcW w:type="dxa" w:w="1440"/>
          </w:tcPr>
          <w:p/>
        </w:tc>
        <w:tc>
          <w:tcPr>
            <w:tcW w:type="dxa" w:w="2160"/>
          </w:tcPr>
          <w:p>
            <w:r>
              <w:t>ANA</w:t>
            </w:r>
          </w:p>
        </w:tc>
        <w:tc>
          <w:tcPr>
            <w:tcW w:type="dxa" w:w="5760"/>
          </w:tcPr>
          <w:p>
            <w:r>
              <w:t xml:space="preserve">Yes. </w:t>
            </w:r>
          </w:p>
        </w:tc>
      </w:tr>
      <w:tr>
        <w:tc>
          <w:tcPr>
            <w:tcW w:type="dxa" w:w="1440"/>
          </w:tcPr>
          <w:p/>
        </w:tc>
        <w:tc>
          <w:tcPr>
            <w:tcW w:type="dxa" w:w="2160"/>
          </w:tcPr>
          <w:p>
            <w:r>
              <w:t>DAMIEN</w:t>
            </w:r>
          </w:p>
        </w:tc>
        <w:tc>
          <w:tcPr>
            <w:tcW w:type="dxa" w:w="5760"/>
          </w:tcPr>
          <w:p>
            <w:r>
              <w:t xml:space="preserve">As in “trade secrets”...? This is a very important part of the deal. </w:t>
            </w:r>
          </w:p>
        </w:tc>
      </w:tr>
      <w:tr>
        <w:tc>
          <w:tcPr>
            <w:tcW w:type="dxa" w:w="1440"/>
          </w:tcPr>
          <w:p/>
        </w:tc>
        <w:tc>
          <w:tcPr>
            <w:tcW w:type="dxa" w:w="2160"/>
          </w:tcPr>
          <w:p>
            <w:r>
              <w:t>ANA</w:t>
            </w:r>
          </w:p>
        </w:tc>
        <w:tc>
          <w:tcPr>
            <w:tcW w:type="dxa" w:w="5760"/>
          </w:tcPr>
          <w:p>
            <w:r>
              <w:t xml:space="preserve">Secret. </w:t>
            </w:r>
          </w:p>
        </w:tc>
      </w:tr>
      <w:tr>
        <w:tc>
          <w:tcPr>
            <w:tcW w:type="dxa" w:w="1440"/>
          </w:tcPr>
          <w:p/>
        </w:tc>
        <w:tc>
          <w:tcPr>
            <w:tcW w:type="dxa" w:w="2160"/>
          </w:tcPr>
          <w:p>
            <w:r>
              <w:t>DAMIEN</w:t>
            </w:r>
          </w:p>
        </w:tc>
        <w:tc>
          <w:tcPr>
            <w:tcW w:type="dxa" w:w="5760"/>
          </w:tcPr>
          <w:p>
            <w:r>
              <w:t xml:space="preserve">Yes. </w:t>
            </w:r>
          </w:p>
        </w:tc>
      </w:tr>
      <w:tr>
        <w:tc>
          <w:tcPr>
            <w:tcW w:type="dxa" w:w="1440"/>
          </w:tcPr>
          <w:p/>
        </w:tc>
        <w:tc>
          <w:tcPr>
            <w:tcW w:type="dxa" w:w="2160"/>
          </w:tcPr>
          <w:p>
            <w:r>
              <w:t>ANA</w:t>
            </w:r>
          </w:p>
        </w:tc>
        <w:tc>
          <w:tcPr>
            <w:tcW w:type="dxa" w:w="5760"/>
          </w:tcPr>
          <w:p>
            <w:r>
              <w:t xml:space="preserve">No tax. </w:t>
            </w:r>
          </w:p>
        </w:tc>
      </w:tr>
      <w:tr>
        <w:tc>
          <w:tcPr>
            <w:tcW w:type="dxa" w:w="1440"/>
          </w:tcPr>
          <w:p/>
        </w:tc>
        <w:tc>
          <w:tcPr>
            <w:tcW w:type="dxa" w:w="2160"/>
          </w:tcPr>
          <w:p>
            <w:r>
              <w:t>DAMIEN</w:t>
            </w:r>
          </w:p>
        </w:tc>
        <w:tc>
          <w:tcPr>
            <w:tcW w:type="dxa" w:w="5760"/>
          </w:tcPr>
          <w:p>
            <w:r>
              <w:t xml:space="preserve">(surprised) That’s...right. My place is just next door. I’ll show you what you need to know, all the little tips and tricks, and tomorrow we start. Easy peasy. Anybody asks, I’m interviewing for an “assistant”. </w:t>
            </w:r>
          </w:p>
        </w:tc>
      </w:tr>
      <w:tr>
        <w:tc>
          <w:tcPr>
            <w:tcW w:type="dxa" w:w="1440"/>
          </w:tcPr>
          <w:p/>
        </w:tc>
        <w:tc>
          <w:tcPr>
            <w:tcW w:type="dxa" w:w="2160"/>
          </w:tcPr>
          <w:p>
            <w:r>
              <w:t>ANA</w:t>
            </w:r>
          </w:p>
        </w:tc>
        <w:tc>
          <w:tcPr>
            <w:tcW w:type="dxa" w:w="5760"/>
          </w:tcPr>
          <w:p>
            <w:r>
              <w:t xml:space="preserve">My mother is KGB. </w:t>
            </w:r>
          </w:p>
        </w:tc>
      </w:tr>
      <w:tr>
        <w:tc>
          <w:tcPr>
            <w:tcW w:type="dxa" w:w="1440"/>
          </w:tcPr>
          <w:p/>
        </w:tc>
        <w:tc>
          <w:tcPr>
            <w:tcW w:type="dxa" w:w="2160"/>
          </w:tcPr>
          <w:p>
            <w:r>
              <w:t xml:space="preserve">ANA </w:t>
            </w:r>
          </w:p>
        </w:tc>
        <w:tc>
          <w:tcPr>
            <w:tcW w:type="dxa" w:w="5760"/>
          </w:tcPr>
          <w:p>
            <w:r>
              <w:t xml:space="preserve">(unflinching) And grandmother. </w:t>
            </w:r>
          </w:p>
        </w:tc>
      </w:tr>
      <w:tr>
        <w:tc>
          <w:tcPr>
            <w:tcW w:type="dxa" w:w="1440"/>
          </w:tcPr>
          <w:p/>
        </w:tc>
        <w:tc>
          <w:tcPr>
            <w:tcW w:type="dxa" w:w="2160"/>
          </w:tcPr>
          <w:p>
            <w:r>
              <w:t>ANA</w:t>
            </w:r>
          </w:p>
        </w:tc>
        <w:tc>
          <w:tcPr>
            <w:tcW w:type="dxa" w:w="5760"/>
          </w:tcPr>
          <w:p>
            <w:r>
              <w:t xml:space="preserve">(motioning to the house) Here? </w:t>
            </w:r>
          </w:p>
        </w:tc>
      </w:tr>
      <w:tr>
        <w:tc>
          <w:tcPr>
            <w:tcW w:type="dxa" w:w="1440"/>
          </w:tcPr>
          <w:p/>
        </w:tc>
        <w:tc>
          <w:tcPr>
            <w:tcW w:type="dxa" w:w="2160"/>
          </w:tcPr>
          <w:p>
            <w:r>
              <w:t>DAMIEN</w:t>
            </w:r>
          </w:p>
        </w:tc>
        <w:tc>
          <w:tcPr>
            <w:tcW w:type="dxa" w:w="5760"/>
          </w:tcPr>
          <w:p>
            <w:r>
              <w:t xml:space="preserve">Yup. </w:t>
            </w:r>
          </w:p>
        </w:tc>
      </w:tr>
      <w:tr>
        <w:tc>
          <w:tcPr>
            <w:tcW w:type="dxa" w:w="1440"/>
          </w:tcPr>
          <w:p/>
        </w:tc>
        <w:tc>
          <w:tcPr>
            <w:tcW w:type="dxa" w:w="2160"/>
          </w:tcPr>
          <w:p>
            <w:r>
              <w:t xml:space="preserve">DAMIEN </w:t>
            </w:r>
          </w:p>
        </w:tc>
        <w:tc>
          <w:tcPr>
            <w:tcW w:type="dxa" w:w="5760"/>
          </w:tcPr>
          <w:p>
            <w:r>
              <w:t xml:space="preserve">You’ll be gorgeous. </w:t>
            </w:r>
          </w:p>
        </w:tc>
      </w:tr>
      <w:tr>
        <w:tc>
          <w:tcPr>
            <w:tcW w:type="dxa" w:w="1440"/>
          </w:tcPr>
          <w:p/>
        </w:tc>
        <w:tc>
          <w:tcPr>
            <w:tcW w:type="dxa" w:w="2160"/>
          </w:tcPr>
          <w:p>
            <w:r>
              <w:t xml:space="preserve">DAMIEN </w:t>
            </w:r>
          </w:p>
        </w:tc>
        <w:tc>
          <w:tcPr>
            <w:tcW w:type="dxa" w:w="5760"/>
          </w:tcPr>
          <w:p>
            <w:r>
              <w:t xml:space="preserve">- fine - great! I meant - </w:t>
            </w:r>
          </w:p>
        </w:tc>
      </w:tr>
      <w:tr>
        <w:tc>
          <w:tcPr>
            <w:tcW w:type="dxa" w:w="1440"/>
          </w:tcPr>
          <w:p/>
        </w:tc>
        <w:tc>
          <w:tcPr>
            <w:tcW w:type="dxa" w:w="2160"/>
          </w:tcPr>
          <w:p>
            <w:r>
              <w:t>MOTHER</w:t>
            </w:r>
          </w:p>
        </w:tc>
        <w:tc>
          <w:tcPr>
            <w:tcW w:type="dxa" w:w="5760"/>
          </w:tcPr>
          <w:p>
            <w:r>
              <w:t xml:space="preserve">Oh thank Christ! </w:t>
            </w:r>
          </w:p>
        </w:tc>
      </w:tr>
      <w:tr>
        <w:tc>
          <w:tcPr>
            <w:tcW w:type="dxa" w:w="1440"/>
          </w:tcPr>
          <w:p/>
        </w:tc>
        <w:tc>
          <w:tcPr>
            <w:tcW w:type="dxa" w:w="2160"/>
          </w:tcPr>
          <w:p>
            <w:r>
              <w:t xml:space="preserve">MOTHER </w:t>
            </w:r>
          </w:p>
        </w:tc>
        <w:tc>
          <w:tcPr>
            <w:tcW w:type="dxa" w:w="5760"/>
          </w:tcPr>
          <w:p>
            <w:r>
              <w:t xml:space="preserve">It’s a bloody bloodbath!!! </w:t>
            </w:r>
          </w:p>
        </w:tc>
      </w:tr>
      <w:tr>
        <w:tc>
          <w:tcPr>
            <w:tcW w:type="dxa" w:w="1440"/>
          </w:tcPr>
          <w:p/>
        </w:tc>
        <w:tc>
          <w:tcPr>
            <w:tcW w:type="dxa" w:w="2160"/>
          </w:tcPr>
          <w:p>
            <w:r>
              <w:t>MOTHER</w:t>
            </w:r>
          </w:p>
        </w:tc>
        <w:tc>
          <w:tcPr>
            <w:tcW w:type="dxa" w:w="5760"/>
          </w:tcPr>
          <w:p>
            <w:r>
              <w:t xml:space="preserve">Well at least you get to leave. </w:t>
            </w:r>
          </w:p>
        </w:tc>
      </w:tr>
      <w:tr>
        <w:tc>
          <w:tcPr>
            <w:tcW w:type="dxa" w:w="1440"/>
          </w:tcPr>
          <w:p/>
        </w:tc>
        <w:tc>
          <w:tcPr>
            <w:tcW w:type="dxa" w:w="2160"/>
          </w:tcPr>
          <w:p>
            <w:r>
              <w:t>CINDY</w:t>
            </w:r>
          </w:p>
        </w:tc>
        <w:tc>
          <w:tcPr>
            <w:tcW w:type="dxa" w:w="5760"/>
          </w:tcPr>
          <w:p>
            <w:r>
              <w:t xml:space="preserve">Damien! You FUCK! What are you doing here?! I told you to stay the fuck away from my street! </w:t>
            </w:r>
          </w:p>
        </w:tc>
      </w:tr>
      <w:tr>
        <w:tc>
          <w:tcPr>
            <w:tcW w:type="dxa" w:w="1440"/>
          </w:tcPr>
          <w:p/>
        </w:tc>
        <w:tc>
          <w:tcPr>
            <w:tcW w:type="dxa" w:w="2160"/>
          </w:tcPr>
          <w:p>
            <w:r>
              <w:t>DAMIEN</w:t>
            </w:r>
          </w:p>
        </w:tc>
        <w:tc>
          <w:tcPr>
            <w:tcW w:type="dxa" w:w="5760"/>
          </w:tcPr>
          <w:p>
            <w:r>
              <w:t xml:space="preserve">Cindy - I was - </w:t>
            </w:r>
          </w:p>
        </w:tc>
      </w:tr>
      <w:tr>
        <w:tc>
          <w:tcPr>
            <w:tcW w:type="dxa" w:w="1440"/>
          </w:tcPr>
          <w:p/>
        </w:tc>
        <w:tc>
          <w:tcPr>
            <w:tcW w:type="dxa" w:w="2160"/>
          </w:tcPr>
          <w:p>
            <w:r>
              <w:t>CRAIG</w:t>
            </w:r>
          </w:p>
        </w:tc>
        <w:tc>
          <w:tcPr>
            <w:tcW w:type="dxa" w:w="5760"/>
          </w:tcPr>
          <w:p>
            <w:r>
              <w:t xml:space="preserve">Oh look! It’s Mail-order SLIDE! HAAAA! </w:t>
            </w:r>
          </w:p>
        </w:tc>
      </w:tr>
      <w:tr>
        <w:tc>
          <w:tcPr>
            <w:tcW w:type="dxa" w:w="1440"/>
          </w:tcPr>
          <w:p/>
        </w:tc>
        <w:tc>
          <w:tcPr>
            <w:tcW w:type="dxa" w:w="2160"/>
          </w:tcPr>
          <w:p>
            <w:r>
              <w:t>CINDY</w:t>
            </w:r>
          </w:p>
        </w:tc>
        <w:tc>
          <w:tcPr>
            <w:tcW w:type="dxa" w:w="5760"/>
          </w:tcPr>
          <w:p>
            <w:r>
              <w:t xml:space="preserve">Just fuck off you fuckwit, I don’t give a fucking shit! But until you transfer the unit, I’m gonna fucking make your life...like...like... </w:t>
            </w:r>
          </w:p>
        </w:tc>
      </w:tr>
      <w:tr>
        <w:tc>
          <w:tcPr>
            <w:tcW w:type="dxa" w:w="1440"/>
          </w:tcPr>
          <w:p/>
        </w:tc>
        <w:tc>
          <w:tcPr>
            <w:tcW w:type="dxa" w:w="2160"/>
          </w:tcPr>
          <w:p>
            <w:r>
              <w:t>DAMIEN</w:t>
            </w:r>
          </w:p>
        </w:tc>
        <w:tc>
          <w:tcPr>
            <w:tcW w:type="dxa" w:w="5760"/>
          </w:tcPr>
          <w:p>
            <w:r>
              <w:t xml:space="preserve">Hell? </w:t>
            </w:r>
          </w:p>
        </w:tc>
      </w:tr>
      <w:tr>
        <w:tc>
          <w:tcPr>
            <w:tcW w:type="dxa" w:w="1440"/>
          </w:tcPr>
          <w:p/>
        </w:tc>
        <w:tc>
          <w:tcPr>
            <w:tcW w:type="dxa" w:w="2160"/>
          </w:tcPr>
          <w:p>
            <w:r>
              <w:t>CINDY</w:t>
            </w:r>
          </w:p>
        </w:tc>
        <w:tc>
          <w:tcPr>
            <w:tcW w:type="dxa" w:w="5760"/>
          </w:tcPr>
          <w:p>
            <w:r>
              <w:t xml:space="preserve">Yeah! </w:t>
            </w:r>
          </w:p>
        </w:tc>
      </w:tr>
      <w:tr>
        <w:tc>
          <w:tcPr>
            <w:tcW w:type="dxa" w:w="1440"/>
          </w:tcPr>
          <w:p/>
        </w:tc>
        <w:tc>
          <w:tcPr>
            <w:tcW w:type="dxa" w:w="2160"/>
          </w:tcPr>
          <w:p>
            <w:r>
              <w:t>DAMIEN</w:t>
            </w:r>
          </w:p>
        </w:tc>
        <w:tc>
          <w:tcPr>
            <w:tcW w:type="dxa" w:w="5760"/>
          </w:tcPr>
          <w:p>
            <w:r>
              <w:t xml:space="preserve">Too late. </w:t>
            </w:r>
          </w:p>
        </w:tc>
      </w:tr>
      <w:tr>
        <w:tc>
          <w:tcPr>
            <w:tcW w:type="dxa" w:w="1440"/>
          </w:tcPr>
          <w:p/>
        </w:tc>
        <w:tc>
          <w:tcPr>
            <w:tcW w:type="dxa" w:w="2160"/>
          </w:tcPr>
          <w:p>
            <w:r>
              <w:t>CINDY</w:t>
            </w:r>
          </w:p>
        </w:tc>
        <w:tc>
          <w:tcPr>
            <w:tcW w:type="dxa" w:w="5760"/>
          </w:tcPr>
          <w:p>
            <w:r>
              <w:t xml:space="preserve">AND - tell AUNTIE fucking MOTTIE, I want the Thermomix back - cause, frankly, don’t give a shit what charity-piss-up she makes the fungh-gay risotto for - I want the world’s smallest, smartest kitchen back where I can SELL it!!! </w:t>
            </w:r>
          </w:p>
        </w:tc>
      </w:tr>
      <w:tr>
        <w:tc>
          <w:tcPr>
            <w:tcW w:type="dxa" w:w="1440"/>
          </w:tcPr>
          <w:p/>
        </w:tc>
        <w:tc>
          <w:tcPr>
            <w:tcW w:type="dxa" w:w="2160"/>
          </w:tcPr>
          <w:p>
            <w:r>
              <w:t>DAMIEN</w:t>
            </w:r>
          </w:p>
        </w:tc>
        <w:tc>
          <w:tcPr>
            <w:tcW w:type="dxa" w:w="5760"/>
          </w:tcPr>
          <w:p>
            <w:r>
              <w:t xml:space="preserve">Cindy - it was a gift! </w:t>
            </w:r>
          </w:p>
        </w:tc>
      </w:tr>
      <w:tr>
        <w:tc>
          <w:tcPr>
            <w:tcW w:type="dxa" w:w="1440"/>
          </w:tcPr>
          <w:p/>
        </w:tc>
        <w:tc>
          <w:tcPr>
            <w:tcW w:type="dxa" w:w="2160"/>
          </w:tcPr>
          <w:p>
            <w:r>
              <w:t>CINDY</w:t>
            </w:r>
          </w:p>
        </w:tc>
        <w:tc>
          <w:tcPr>
            <w:tcW w:type="dxa" w:w="5760"/>
          </w:tcPr>
          <w:p>
            <w:r>
              <w:t xml:space="preserve">Not from me it wasn’t. Stop bullying me, Damien! </w:t>
            </w:r>
          </w:p>
        </w:tc>
      </w:tr>
      <w:tr>
        <w:tc>
          <w:tcPr>
            <w:tcW w:type="dxa" w:w="1440"/>
          </w:tcPr>
          <w:p/>
        </w:tc>
        <w:tc>
          <w:tcPr>
            <w:tcW w:type="dxa" w:w="2160"/>
          </w:tcPr>
          <w:p>
            <w:r>
              <w:t>DAMIEN</w:t>
            </w:r>
          </w:p>
        </w:tc>
        <w:tc>
          <w:tcPr>
            <w:tcW w:type="dxa" w:w="5760"/>
          </w:tcPr>
          <w:p>
            <w:r>
              <w:t xml:space="preserve">You know what...? I’ll sign. </w:t>
            </w:r>
          </w:p>
        </w:tc>
      </w:tr>
      <w:tr>
        <w:tc>
          <w:tcPr>
            <w:tcW w:type="dxa" w:w="1440"/>
          </w:tcPr>
          <w:p/>
        </w:tc>
        <w:tc>
          <w:tcPr>
            <w:tcW w:type="dxa" w:w="2160"/>
          </w:tcPr>
          <w:p>
            <w:r>
              <w:t xml:space="preserve">DAMIEN </w:t>
            </w:r>
          </w:p>
        </w:tc>
        <w:tc>
          <w:tcPr>
            <w:tcW w:type="dxa" w:w="5760"/>
          </w:tcPr>
          <w:p>
            <w:r>
              <w:t xml:space="preserve">I’ll do it now. I know the papers live in your bag. </w:t>
            </w:r>
          </w:p>
        </w:tc>
      </w:tr>
      <w:tr>
        <w:tc>
          <w:tcPr>
            <w:tcW w:type="dxa" w:w="1440"/>
          </w:tcPr>
          <w:p/>
        </w:tc>
        <w:tc>
          <w:tcPr>
            <w:tcW w:type="dxa" w:w="2160"/>
          </w:tcPr>
          <w:p>
            <w:r>
              <w:t>CINDY</w:t>
            </w:r>
          </w:p>
        </w:tc>
        <w:tc>
          <w:tcPr>
            <w:tcW w:type="dxa" w:w="5760"/>
          </w:tcPr>
          <w:p>
            <w:r>
              <w:t xml:space="preserve">(softer) Are...are you serious? Damo? </w:t>
            </w:r>
          </w:p>
        </w:tc>
      </w:tr>
      <w:tr>
        <w:tc>
          <w:tcPr>
            <w:tcW w:type="dxa" w:w="1440"/>
          </w:tcPr>
          <w:p/>
        </w:tc>
        <w:tc>
          <w:tcPr>
            <w:tcW w:type="dxa" w:w="2160"/>
          </w:tcPr>
          <w:p>
            <w:r>
              <w:t>DAMIEN</w:t>
            </w:r>
          </w:p>
        </w:tc>
        <w:tc>
          <w:tcPr>
            <w:tcW w:type="dxa" w:w="5760"/>
          </w:tcPr>
          <w:p>
            <w:r>
              <w:t xml:space="preserve">(to Ana) You can go - oh wait - </w:t>
            </w:r>
          </w:p>
        </w:tc>
      </w:tr>
      <w:tr>
        <w:tc>
          <w:tcPr>
            <w:tcW w:type="dxa" w:w="1440"/>
          </w:tcPr>
          <w:p/>
        </w:tc>
        <w:tc>
          <w:tcPr>
            <w:tcW w:type="dxa" w:w="2160"/>
          </w:tcPr>
          <w:p>
            <w:r>
              <w:t xml:space="preserve">DAMIEN </w:t>
            </w:r>
          </w:p>
        </w:tc>
        <w:tc>
          <w:tcPr>
            <w:tcW w:type="dxa" w:w="5760"/>
          </w:tcPr>
          <w:p>
            <w:r>
              <w:t xml:space="preserve">...for your time... </w:t>
            </w:r>
          </w:p>
        </w:tc>
      </w:tr>
      <w:tr>
        <w:tc>
          <w:tcPr>
            <w:tcW w:type="dxa" w:w="1440"/>
          </w:tcPr>
          <w:p/>
        </w:tc>
        <w:tc>
          <w:tcPr>
            <w:tcW w:type="dxa" w:w="2160"/>
          </w:tcPr>
          <w:p>
            <w:r>
              <w:t>ANA</w:t>
            </w:r>
          </w:p>
        </w:tc>
        <w:tc>
          <w:tcPr>
            <w:tcW w:type="dxa" w:w="5760"/>
          </w:tcPr>
          <w:p>
            <w:r>
              <w:t xml:space="preserve">Drink? </w:t>
            </w:r>
          </w:p>
        </w:tc>
      </w:tr>
      <w:tr>
        <w:tc>
          <w:tcPr>
            <w:tcW w:type="dxa" w:w="1440"/>
          </w:tcPr>
          <w:p/>
        </w:tc>
        <w:tc>
          <w:tcPr>
            <w:tcW w:type="dxa" w:w="2160"/>
          </w:tcPr>
          <w:p>
            <w:r>
              <w:t>DAMIEN</w:t>
            </w:r>
          </w:p>
        </w:tc>
        <w:tc>
          <w:tcPr>
            <w:tcW w:type="dxa" w:w="5760"/>
          </w:tcPr>
          <w:p>
            <w:r>
              <w:t xml:space="preserve">What? </w:t>
            </w:r>
          </w:p>
        </w:tc>
      </w:tr>
      <w:tr>
        <w:tc>
          <w:tcPr>
            <w:tcW w:type="dxa" w:w="1440"/>
          </w:tcPr>
          <w:p/>
        </w:tc>
        <w:tc>
          <w:tcPr>
            <w:tcW w:type="dxa" w:w="2160"/>
          </w:tcPr>
          <w:p>
            <w:r>
              <w:t>ANA</w:t>
            </w:r>
          </w:p>
        </w:tc>
        <w:tc>
          <w:tcPr>
            <w:tcW w:type="dxa" w:w="5760"/>
          </w:tcPr>
          <w:p>
            <w:r>
              <w:t xml:space="preserve">Vodka. </w:t>
            </w:r>
          </w:p>
        </w:tc>
      </w:tr>
      <w:tr>
        <w:tc>
          <w:tcPr>
            <w:tcW w:type="dxa" w:w="1440"/>
          </w:tcPr>
          <w:p/>
        </w:tc>
        <w:tc>
          <w:tcPr>
            <w:tcW w:type="dxa" w:w="2160"/>
          </w:tcPr>
          <w:p>
            <w:r>
              <w:t xml:space="preserve">ANA </w:t>
            </w:r>
          </w:p>
        </w:tc>
        <w:tc>
          <w:tcPr>
            <w:tcW w:type="dxa" w:w="5760"/>
          </w:tcPr>
          <w:p>
            <w:r>
              <w:t xml:space="preserve">Just vodka. </w:t>
            </w:r>
          </w:p>
        </w:tc>
      </w:tr>
      <w:tr>
        <w:tc>
          <w:tcPr>
            <w:tcW w:type="dxa" w:w="1440"/>
          </w:tcPr>
          <w:p/>
        </w:tc>
        <w:tc>
          <w:tcPr>
            <w:tcW w:type="dxa" w:w="2160"/>
          </w:tcPr>
          <w:p>
            <w:r>
              <w:t>ANA</w:t>
            </w:r>
          </w:p>
        </w:tc>
        <w:tc>
          <w:tcPr>
            <w:tcW w:type="dxa" w:w="5760"/>
          </w:tcPr>
          <w:p>
            <w:r>
              <w:t xml:space="preserve">[SPEAKS RUSSIAN] !!! </w:t>
            </w:r>
          </w:p>
        </w:tc>
      </w:tr>
      <w:tr>
        <w:tc>
          <w:tcPr>
            <w:tcW w:type="dxa" w:w="1440"/>
          </w:tcPr>
          <w:p/>
        </w:tc>
        <w:tc>
          <w:tcPr>
            <w:tcW w:type="dxa" w:w="2160"/>
          </w:tcPr>
          <w:p>
            <w:r>
              <w:t>DAMIEN</w:t>
            </w:r>
          </w:p>
        </w:tc>
        <w:tc>
          <w:tcPr>
            <w:tcW w:type="dxa" w:w="5760"/>
          </w:tcPr>
          <w:p>
            <w:r>
              <w:t xml:space="preserve">What’s that? </w:t>
            </w:r>
          </w:p>
        </w:tc>
      </w:tr>
      <w:tr>
        <w:tc>
          <w:tcPr>
            <w:tcW w:type="dxa" w:w="1440"/>
          </w:tcPr>
          <w:p/>
        </w:tc>
        <w:tc>
          <w:tcPr>
            <w:tcW w:type="dxa" w:w="2160"/>
          </w:tcPr>
          <w:p>
            <w:r>
              <w:t>ANA</w:t>
            </w:r>
          </w:p>
        </w:tc>
        <w:tc>
          <w:tcPr>
            <w:tcW w:type="dxa" w:w="5760"/>
          </w:tcPr>
          <w:p>
            <w:r>
              <w:t xml:space="preserve">Cheers and hope they drown in village shit pit on way to graveyard. </w:t>
            </w:r>
          </w:p>
        </w:tc>
      </w:tr>
      <w:tr>
        <w:tc>
          <w:tcPr>
            <w:tcW w:type="dxa" w:w="1440"/>
          </w:tcPr>
          <w:p/>
        </w:tc>
        <w:tc>
          <w:tcPr>
            <w:tcW w:type="dxa" w:w="2160"/>
          </w:tcPr>
          <w:p>
            <w:r>
              <w:t>DAMIEN</w:t>
            </w:r>
          </w:p>
        </w:tc>
        <w:tc>
          <w:tcPr>
            <w:tcW w:type="dxa" w:w="5760"/>
          </w:tcPr>
          <w:p>
            <w:r>
              <w:t xml:space="preserve">Ahm... I don’t think they - go - to - graveyard... </w:t>
            </w:r>
          </w:p>
        </w:tc>
      </w:tr>
      <w:tr>
        <w:tc>
          <w:tcPr>
            <w:tcW w:type="dxa" w:w="1440"/>
          </w:tcPr>
          <w:p/>
        </w:tc>
        <w:tc>
          <w:tcPr>
            <w:tcW w:type="dxa" w:w="2160"/>
          </w:tcPr>
          <w:p>
            <w:r>
              <w:t>ANA</w:t>
            </w:r>
          </w:p>
        </w:tc>
        <w:tc>
          <w:tcPr>
            <w:tcW w:type="dxa" w:w="5760"/>
          </w:tcPr>
          <w:p>
            <w:r>
              <w:t xml:space="preserve">(darkly) They will. (then) Very powerful curse. </w:t>
            </w:r>
          </w:p>
        </w:tc>
      </w:tr>
      <w:tr>
        <w:tc>
          <w:tcPr>
            <w:tcW w:type="dxa" w:w="1440"/>
          </w:tcPr>
          <w:p/>
        </w:tc>
        <w:tc>
          <w:tcPr>
            <w:tcW w:type="dxa" w:w="2160"/>
          </w:tcPr>
          <w:p>
            <w:r>
              <w:t>DAMIEN</w:t>
            </w:r>
          </w:p>
        </w:tc>
        <w:tc>
          <w:tcPr>
            <w:tcW w:type="dxa" w:w="5760"/>
          </w:tcPr>
          <w:p>
            <w:r>
              <w:t xml:space="preserve">Sorry I can’t offer you a job. I would. You were great. There’s just... no job. For either of us. </w:t>
            </w:r>
          </w:p>
        </w:tc>
      </w:tr>
      <w:tr>
        <w:tc>
          <w:tcPr>
            <w:tcW w:type="dxa" w:w="1440"/>
          </w:tcPr>
          <w:p/>
        </w:tc>
        <w:tc>
          <w:tcPr>
            <w:tcW w:type="dxa" w:w="2160"/>
          </w:tcPr>
          <w:p>
            <w:r>
              <w:t>CRAIG</w:t>
            </w:r>
          </w:p>
        </w:tc>
        <w:tc>
          <w:tcPr>
            <w:tcW w:type="dxa" w:w="5760"/>
          </w:tcPr>
          <w:p>
            <w:r>
              <w:t xml:space="preserve">Hey, cunt. Don’t looks so sad. It’s what we call a loosing streak. Job, wife, apartment, dignity... It’s a real shitty hand is all. But then again - I bet you couldn’t play a decent round if ya had a pack of aces shoved up ya crack! </w:t>
            </w:r>
          </w:p>
        </w:tc>
      </w:tr>
      <w:tr>
        <w:tc>
          <w:tcPr>
            <w:tcW w:type="dxa" w:w="1440"/>
          </w:tcPr>
          <w:p/>
        </w:tc>
        <w:tc>
          <w:tcPr>
            <w:tcW w:type="dxa" w:w="2160"/>
          </w:tcPr>
          <w:p>
            <w:r>
              <w:t>DAMIEN</w:t>
            </w:r>
          </w:p>
        </w:tc>
        <w:tc>
          <w:tcPr>
            <w:tcW w:type="dxa" w:w="5760"/>
          </w:tcPr>
          <w:p>
            <w:r>
              <w:t xml:space="preserve">(with icy steel) Hey Craig! You’re on. </w:t>
            </w:r>
          </w:p>
        </w:tc>
      </w:tr>
      <w:tr>
        <w:tc>
          <w:tcPr>
            <w:tcW w:type="dxa" w:w="1440"/>
          </w:tcPr>
          <w:p/>
        </w:tc>
        <w:tc>
          <w:tcPr>
            <w:tcW w:type="dxa" w:w="2160"/>
          </w:tcPr>
          <w:p>
            <w:r>
              <w:t>DAMIEN</w:t>
            </w:r>
          </w:p>
        </w:tc>
        <w:tc>
          <w:tcPr>
            <w:tcW w:type="dxa" w:w="5760"/>
          </w:tcPr>
          <w:p>
            <w:r>
              <w:t xml:space="preserve">(choaking) RUN!!! </w:t>
            </w:r>
          </w:p>
        </w:tc>
      </w:tr>
      <w:tr>
        <w:tc>
          <w:tcPr>
            <w:tcW w:type="dxa" w:w="1440"/>
          </w:tcPr>
          <w:p/>
        </w:tc>
        <w:tc>
          <w:tcPr>
            <w:tcW w:type="dxa" w:w="2160"/>
          </w:tcPr>
          <w:p>
            <w:r>
              <w:t>DAMIEN</w:t>
            </w:r>
          </w:p>
        </w:tc>
        <w:tc>
          <w:tcPr>
            <w:tcW w:type="dxa" w:w="5760"/>
          </w:tcPr>
          <w:p>
            <w:r>
              <w:t xml:space="preserve">What the...-?! </w:t>
            </w:r>
          </w:p>
        </w:tc>
      </w:tr>
      <w:tr>
        <w:tc>
          <w:tcPr>
            <w:tcW w:type="dxa" w:w="1440"/>
          </w:tcPr>
          <w:p/>
        </w:tc>
        <w:tc>
          <w:tcPr>
            <w:tcW w:type="dxa" w:w="2160"/>
          </w:tcPr>
          <w:p>
            <w:r>
              <w:t>ANA</w:t>
            </w:r>
          </w:p>
        </w:tc>
        <w:tc>
          <w:tcPr>
            <w:tcW w:type="dxa" w:w="5760"/>
          </w:tcPr>
          <w:p>
            <w:r>
              <w:t xml:space="preserve">I told you. My mother is KGB. </w:t>
            </w:r>
          </w:p>
        </w:tc>
      </w:tr>
      <w:tr>
        <w:tc>
          <w:tcPr>
            <w:tcW w:type="dxa" w:w="1440"/>
          </w:tcPr>
          <w:p/>
        </w:tc>
        <w:tc>
          <w:tcPr>
            <w:tcW w:type="dxa" w:w="2160"/>
          </w:tcPr>
          <w:p>
            <w:r>
              <w:t>DAMIEN</w:t>
            </w:r>
          </w:p>
        </w:tc>
        <w:tc>
          <w:tcPr>
            <w:tcW w:type="dxa" w:w="5760"/>
          </w:tcPr>
          <w:p>
            <w:r>
              <w:t xml:space="preserve">Right... and so are you?! </w:t>
            </w:r>
          </w:p>
        </w:tc>
      </w:tr>
      <w:tr>
        <w:tc>
          <w:tcPr>
            <w:tcW w:type="dxa" w:w="1440"/>
          </w:tcPr>
          <w:p/>
        </w:tc>
        <w:tc>
          <w:tcPr>
            <w:tcW w:type="dxa" w:w="2160"/>
          </w:tcPr>
          <w:p>
            <w:r>
              <w:t>ANA</w:t>
            </w:r>
          </w:p>
        </w:tc>
        <w:tc>
          <w:tcPr>
            <w:tcW w:type="dxa" w:w="5760"/>
          </w:tcPr>
          <w:p>
            <w:r>
              <w:t xml:space="preserve">No. </w:t>
            </w:r>
          </w:p>
        </w:tc>
      </w:tr>
      <w:tr>
        <w:tc>
          <w:tcPr>
            <w:tcW w:type="dxa" w:w="1440"/>
          </w:tcPr>
          <w:p/>
        </w:tc>
        <w:tc>
          <w:tcPr>
            <w:tcW w:type="dxa" w:w="2160"/>
          </w:tcPr>
          <w:p>
            <w:r>
              <w:t xml:space="preserve">ANA </w:t>
            </w:r>
          </w:p>
        </w:tc>
        <w:tc>
          <w:tcPr>
            <w:tcW w:type="dxa" w:w="5760"/>
          </w:tcPr>
          <w:p>
            <w:r>
              <w:t xml:space="preserve">- I can’t talk about it. </w:t>
            </w:r>
          </w:p>
        </w:tc>
      </w:tr>
      <w:tr>
        <w:tc>
          <w:tcPr>
            <w:tcW w:type="dxa" w:w="1440"/>
          </w:tcPr>
          <w:p/>
        </w:tc>
        <w:tc>
          <w:tcPr>
            <w:tcW w:type="dxa" w:w="2160"/>
          </w:tcPr>
          <w:p>
            <w:r>
              <w:t>DAMIEN</w:t>
            </w:r>
          </w:p>
        </w:tc>
        <w:tc>
          <w:tcPr>
            <w:tcW w:type="dxa" w:w="5760"/>
          </w:tcPr>
          <w:p>
            <w:r>
              <w:t xml:space="preserve">So... wait... wait a minute... why did you answer my [ad] -...?! </w:t>
            </w:r>
          </w:p>
        </w:tc>
      </w:tr>
      <w:tr>
        <w:tc>
          <w:tcPr>
            <w:tcW w:type="dxa" w:w="1440"/>
          </w:tcPr>
          <w:p/>
        </w:tc>
        <w:tc>
          <w:tcPr>
            <w:tcW w:type="dxa" w:w="2160"/>
          </w:tcPr>
          <w:p>
            <w:r>
              <w:t xml:space="preserve">DAMIEN </w:t>
            </w:r>
          </w:p>
        </w:tc>
        <w:tc>
          <w:tcPr>
            <w:tcW w:type="dxa" w:w="5760"/>
          </w:tcPr>
          <w:p>
            <w:r>
              <w:t xml:space="preserve">HOLY SHIT! </w:t>
            </w:r>
          </w:p>
        </w:tc>
      </w:tr>
      <w:tr>
        <w:tc>
          <w:tcPr>
            <w:tcW w:type="dxa" w:w="1440"/>
          </w:tcPr>
          <w:p/>
        </w:tc>
        <w:tc>
          <w:tcPr>
            <w:tcW w:type="dxa" w:w="2160"/>
          </w:tcPr>
          <w:p>
            <w:r>
              <w:t>ANA</w:t>
            </w:r>
          </w:p>
        </w:tc>
        <w:tc>
          <w:tcPr>
            <w:tcW w:type="dxa" w:w="5760"/>
          </w:tcPr>
          <w:p>
            <w:r>
              <w:t xml:space="preserve">Trade secrets. </w:t>
            </w:r>
          </w:p>
        </w:tc>
      </w:tr>
      <w:tr>
        <w:tc>
          <w:tcPr>
            <w:tcW w:type="dxa" w:w="1440"/>
          </w:tcPr>
          <w:p/>
        </w:tc>
        <w:tc>
          <w:tcPr>
            <w:tcW w:type="dxa" w:w="2160"/>
          </w:tcPr>
          <w:p>
            <w:r>
              <w:t>DAMIEN</w:t>
            </w:r>
          </w:p>
        </w:tc>
        <w:tc>
          <w:tcPr>
            <w:tcW w:type="dxa" w:w="5760"/>
          </w:tcPr>
          <w:p>
            <w:r>
              <w:t xml:space="preserve">Of course. </w:t>
            </w:r>
          </w:p>
        </w:tc>
      </w:tr>
      <w:tr>
        <w:tc>
          <w:tcPr>
            <w:tcW w:type="dxa" w:w="1440"/>
          </w:tcPr>
          <w:p/>
        </w:tc>
        <w:tc>
          <w:tcPr>
            <w:tcW w:type="dxa" w:w="2160"/>
          </w:tcPr>
          <w:p>
            <w:r>
              <w:t>ANA</w:t>
            </w:r>
          </w:p>
        </w:tc>
        <w:tc>
          <w:tcPr>
            <w:tcW w:type="dxa" w:w="5760"/>
          </w:tcPr>
          <w:p>
            <w:r>
              <w:t xml:space="preserve">(casually) Who knows... Maybe I’m interviewing for an assistant... </w:t>
            </w:r>
          </w:p>
        </w:tc>
      </w:tr>
      <w:tr>
        <w:tc>
          <w:tcPr>
            <w:tcW w:type="dxa" w:w="1440"/>
          </w:tcPr>
          <w:p/>
        </w:tc>
        <w:tc>
          <w:tcPr>
            <w:tcW w:type="dxa" w:w="2160"/>
          </w:tcPr>
          <w:p>
            <w:r>
              <w:t xml:space="preserve">ANA </w:t>
            </w:r>
          </w:p>
        </w:tc>
        <w:tc>
          <w:tcPr>
            <w:tcW w:type="dxa" w:w="5760"/>
          </w:tcPr>
          <w:p>
            <w:r>
              <w:t xml:space="preserve">Easy peasy.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